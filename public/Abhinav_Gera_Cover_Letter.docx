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4F06F" w14:textId="77777777" w:rsidR="00C344FB" w:rsidRDefault="00000000">
      <w:pPr>
        <w:pStyle w:val="Heading1"/>
      </w:pPr>
      <w:r>
        <w:t>Cover Letter</w:t>
      </w:r>
    </w:p>
    <w:p w14:paraId="51E8880C" w14:textId="1AA91F1B" w:rsidR="00C344FB" w:rsidRDefault="00000000">
      <w:r>
        <w:t>Abhinav Gera</w:t>
      </w:r>
      <w:r>
        <w:br/>
        <w:t>7527901209</w:t>
      </w:r>
      <w:r w:rsidR="00401ED4">
        <w:br/>
      </w:r>
      <w:hyperlink r:id="rId6" w:history="1">
        <w:r w:rsidR="00401ED4" w:rsidRPr="005B562A">
          <w:rPr>
            <w:rStyle w:val="Hyperlink"/>
          </w:rPr>
          <w:t>abhinav.gera12@gmail.com</w:t>
        </w:r>
      </w:hyperlink>
      <w:r w:rsidR="00401ED4">
        <w:br/>
      </w:r>
      <w:r>
        <w:t>https://www.linkedin.com/in/abhinav-gera12</w:t>
      </w:r>
      <w:r>
        <w:br/>
      </w:r>
    </w:p>
    <w:p w14:paraId="60B81743" w14:textId="0E3E4544" w:rsidR="00C344FB" w:rsidRDefault="006C2D8E">
      <w:r>
        <w:t>16</w:t>
      </w:r>
      <w:r w:rsidRPr="006C2D8E">
        <w:rPr>
          <w:vertAlign w:val="superscript"/>
        </w:rPr>
        <w:t>th</w:t>
      </w:r>
      <w:r>
        <w:t xml:space="preserve"> July, 2025</w:t>
      </w:r>
    </w:p>
    <w:p w14:paraId="11615C8E" w14:textId="77777777" w:rsidR="00C344FB" w:rsidRDefault="00000000">
      <w:r>
        <w:t>Dear Hiring Manager,</w:t>
      </w:r>
    </w:p>
    <w:p w14:paraId="5F2866AF" w14:textId="77777777" w:rsidR="00C344FB" w:rsidRDefault="00000000">
      <w:r>
        <w:t>I am writing to express my interest in the Backend Developer role at your esteemed organization. With a solid foundation in backend development, hands-on experience in scalable microservices, and a strong command over cloud infrastructure, I bring both technical expertise and a problem-solving mindset to contribute meaningfully to your engineering team.</w:t>
      </w:r>
      <w:r>
        <w:br/>
      </w:r>
      <w:r>
        <w:br/>
        <w:t>At Altrum AI, I designed Python microservices and Golang inference systems that supported real-time SaaS operations. I played a key role in developing REST APIs, integrating AI platforms like OpenAI and Gemini through API proxies, and enhancing backend resilience using PostgreSQL, DynamoDB, and AWS infrastructure. Previously, during my internship at Aligne, I developed a secure banking app backend using FastAPI, MySQL, JWT-based authentication, and RBAC.</w:t>
      </w:r>
      <w:r>
        <w:br/>
      </w:r>
      <w:r>
        <w:br/>
        <w:t>What sets me apart is not just the code I write, but the solutions I help architect. From containerizing apps with Docker to implementing AI-driven compliance tools, I strive to blend performance, security, and scalability in every system I work on.</w:t>
      </w:r>
      <w:r>
        <w:br/>
      </w:r>
      <w:r>
        <w:br/>
        <w:t>I am excited about the opportunity to bring this experience to a forward-thinking team and further grow as a backend engineer. I look forward to the possibility of discussing how my background can align with your goals.</w:t>
      </w:r>
      <w:r>
        <w:br/>
      </w:r>
      <w:r>
        <w:br/>
        <w:t>Thank you for considering my application.</w:t>
      </w:r>
    </w:p>
    <w:p w14:paraId="2BF84322" w14:textId="77777777" w:rsidR="00C344FB" w:rsidRDefault="00000000">
      <w:r>
        <w:t>Warm regards,</w:t>
      </w:r>
      <w:r>
        <w:br/>
        <w:t>Abhinav Gera</w:t>
      </w:r>
    </w:p>
    <w:sectPr w:rsidR="00C344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9596550">
    <w:abstractNumId w:val="8"/>
  </w:num>
  <w:num w:numId="2" w16cid:durableId="39403963">
    <w:abstractNumId w:val="6"/>
  </w:num>
  <w:num w:numId="3" w16cid:durableId="1678078019">
    <w:abstractNumId w:val="5"/>
  </w:num>
  <w:num w:numId="4" w16cid:durableId="1789346935">
    <w:abstractNumId w:val="4"/>
  </w:num>
  <w:num w:numId="5" w16cid:durableId="918902692">
    <w:abstractNumId w:val="7"/>
  </w:num>
  <w:num w:numId="6" w16cid:durableId="636226649">
    <w:abstractNumId w:val="3"/>
  </w:num>
  <w:num w:numId="7" w16cid:durableId="1214584665">
    <w:abstractNumId w:val="2"/>
  </w:num>
  <w:num w:numId="8" w16cid:durableId="1027416157">
    <w:abstractNumId w:val="1"/>
  </w:num>
  <w:num w:numId="9" w16cid:durableId="55332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7A9"/>
    <w:rsid w:val="00401ED4"/>
    <w:rsid w:val="006C2D8E"/>
    <w:rsid w:val="00AA1D8D"/>
    <w:rsid w:val="00B47730"/>
    <w:rsid w:val="00C344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6B028"/>
  <w14:defaultImageDpi w14:val="300"/>
  <w15:docId w15:val="{32DEA01F-829D-4BB5-8AFD-FC4E246C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01ED4"/>
    <w:rPr>
      <w:color w:val="0000FF" w:themeColor="hyperlink"/>
      <w:u w:val="single"/>
    </w:rPr>
  </w:style>
  <w:style w:type="character" w:styleId="UnresolvedMention">
    <w:name w:val="Unresolved Mention"/>
    <w:basedOn w:val="DefaultParagraphFont"/>
    <w:uiPriority w:val="99"/>
    <w:semiHidden/>
    <w:unhideWhenUsed/>
    <w:rsid w:val="00401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nav.gera1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Abhinav Gera</cp:lastModifiedBy>
  <cp:revision>3</cp:revision>
  <dcterms:created xsi:type="dcterms:W3CDTF">2013-12-23T23:15:00Z</dcterms:created>
  <dcterms:modified xsi:type="dcterms:W3CDTF">2025-07-16T07:35:00Z</dcterms:modified>
  <cp:category/>
</cp:coreProperties>
</file>